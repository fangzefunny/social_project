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社会调查1020</w:t>
      </w:r>
    </w:p>
    <w:p w:rsidR="00A77B3E">
      <w:pPr>
        <w:rPr>
          <w:b/>
          <w:sz w:val="32"/>
        </w:rPr>
      </w:pPr>
    </w:p>
    <w:p>
      <w:pPr>
        <w:bidi w:val="0"/>
      </w:pPr>
      <w:r>
        <w:rPr>
          <w:rStyle w:val="DefaultParagraphFont"/>
          <w:color w:val="666666"/>
          <w:bdr w:val="nil"/>
          <w:rtl w:val="0"/>
        </w:rPr>
        <w:t>您好！</w:t>
      </w:r>
      <w:r>
        <w:rPr>
          <w:rStyle w:val="DefaultParagraphFont"/>
          <w:color w:val="666666"/>
          <w:bdr w:val="nil"/>
          <w:rtl w:val="0"/>
        </w:rPr>
        <w:br/>
      </w:r>
      <w:r>
        <w:rPr>
          <w:rStyle w:val="DefaultParagraphFont"/>
          <w:color w:val="666666"/>
          <w:bdr w:val="nil"/>
          <w:rtl w:val="0"/>
        </w:rPr>
        <w:t>       欢迎参加本次社会调查，所有问题都没有对错之分，请根据您的真实想法作答，您的答案将做保密处理。祝平安愉快！</w:t>
      </w:r>
      <w:r>
        <w:rPr>
          <w:rStyle w:val="DefaultParagraphFont"/>
          <w:color w:val="666666"/>
          <w:bdr w:val="nil"/>
          <w:rtl w:val="0"/>
        </w:rPr>
        <w:br/>
      </w:r>
      <w:r>
        <w:rPr>
          <w:rStyle w:val="DefaultParagraphFont"/>
          <w:color w:val="666666"/>
          <w:bdr w:val="nil"/>
          <w:rtl w:val="0"/>
        </w:rPr>
        <w:t> </w:t>
      </w:r>
      <w:r>
        <w:rPr>
          <w:rStyle w:val="DefaultParagraphFont"/>
          <w:color w:val="666666"/>
          <w:bdr w:val="nil"/>
          <w:rtl w:val="0"/>
        </w:rPr>
        <w:t xml:space="preserve"> </w:t>
      </w:r>
    </w:p>
    <w:p>
      <w:pPr>
        <w:bidi w:val="0"/>
        <w:jc w:val="right"/>
        <w:rPr>
          <w:rStyle w:val="DefaultParagraphFont"/>
          <w:color w:val="666666"/>
          <w:bdr w:val="nil"/>
          <w:rtl w:val="0"/>
        </w:rPr>
      </w:pPr>
      <w:r>
        <w:rPr>
          <w:rStyle w:val="DefaultParagraphFont"/>
          <w:color w:val="666666"/>
          <w:bdr w:val="nil"/>
          <w:rtl w:val="0"/>
        </w:rPr>
        <w:t>          华中师范大学社会心理研究中心</w:t>
      </w:r>
      <w:r>
        <w:rPr>
          <w:rStyle w:val="DefaultParagraphFont"/>
          <w:color w:val="666666"/>
          <w:bdr w:val="nil"/>
          <w:rtl w:val="0"/>
        </w:rPr>
        <w:br/>
      </w:r>
      <w:r>
        <w:rPr>
          <w:rStyle w:val="DefaultParagraphFont"/>
          <w:color w:val="666666"/>
          <w:bdr w:val="nil"/>
          <w:rtl w:val="0"/>
        </w:rPr>
        <w:t>   2020年10月</w:t>
      </w:r>
    </w:p>
    <w:p>
      <w:pPr>
        <w:keepLines w:val="0"/>
        <w:spacing w:line="360" w:lineRule="auto"/>
        <w:jc w:val="left"/>
      </w:pPr>
    </w:p>
    <w:p>
      <w:pPr>
        <w:bidi w:val="0"/>
        <w:spacing w:line="360" w:lineRule="auto"/>
        <w:rPr>
          <w:rFonts w:ascii="Microsoft YaHei" w:eastAsia="Microsoft YaHei" w:hAnsi="Microsoft YaHei" w:cs="Microsoft YaHei"/>
          <w:sz w:val="28"/>
        </w:rPr>
      </w:pPr>
      <w:r>
        <w:rPr>
          <w:rStyle w:val="DefaultParagraphFont"/>
          <w:bdr w:val="nil"/>
          <w:rtl w:val="0"/>
        </w:rPr>
        <w:t>一、（一）请写出三个</w:t>
      </w:r>
      <w:r>
        <w:rPr>
          <w:rStyle w:val="DefaultParagraphFont"/>
          <w:b/>
          <w:bCs/>
          <w:color w:val="000000"/>
          <w:bdr w:val="nil"/>
          <w:rtl w:val="0"/>
        </w:rPr>
        <w:t>典型男性姓名</w:t>
      </w:r>
      <w:r>
        <w:rPr>
          <w:rStyle w:val="DefaultParagraphFont"/>
          <w:bdr w:val="nil"/>
          <w:rtl w:val="0"/>
        </w:rPr>
        <w:t>，并评价每个姓名代表男性的</w:t>
      </w:r>
      <w:r>
        <w:rPr>
          <w:rStyle w:val="DefaultParagraphFont"/>
          <w:b/>
          <w:bCs/>
          <w:color w:val="000000"/>
          <w:bdr w:val="nil"/>
          <w:rtl w:val="0"/>
        </w:rPr>
        <w:t>典型性程度</w:t>
      </w:r>
      <w:r>
        <w:rPr>
          <w:rStyle w:val="DefaultParagraphFont"/>
          <w:bdr w:val="nil"/>
          <w:rtl w:val="0"/>
        </w:rPr>
        <w:t>。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1（1）典型</w:t>
      </w:r>
      <w:r>
        <w:rPr>
          <w:rStyle w:val="DefaultParagraphFont"/>
          <w:b/>
          <w:bCs/>
          <w:color w:val="E95D00"/>
          <w:bdr w:val="nil"/>
          <w:rtl w:val="0"/>
        </w:rPr>
        <w:t>男性</w:t>
      </w:r>
      <w:r>
        <w:rPr>
          <w:rStyle w:val="DefaultParagraphFont"/>
          <w:bdr w:val="nil"/>
          <w:shd w:val="clear" w:color="auto" w:fill="F6CC0B"/>
          <w:rtl w:val="0"/>
        </w:rPr>
        <w:t>姓名1</w:t>
      </w:r>
      <w:r>
        <w:rPr>
          <w:rStyle w:val="DefaultParagraphFont"/>
          <w:bdr w:val="nil"/>
          <w:shd w:val="clear" w:color="auto" w:fill="FFFFFF"/>
          <w:rtl w:val="0"/>
        </w:rPr>
        <w:t>：</w:t>
      </w:r>
      <w:r>
        <w:rPr>
          <w:rStyle w:val="DefaultParagraphFont"/>
          <w:bdr w:val="nil"/>
          <w:rtl w:val="0"/>
        </w:rPr>
        <w:t xml:space="preserve">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（2）我认为该</w:t>
      </w:r>
      <w:r>
        <w:rPr>
          <w:rStyle w:val="DefaultParagraphFont"/>
          <w:bdr w:val="nil"/>
          <w:shd w:val="clear" w:color="auto" w:fill="F6CC0B"/>
          <w:rtl w:val="0"/>
        </w:rPr>
        <w:t>姓名1</w:t>
      </w:r>
      <w:r>
        <w:rPr>
          <w:rStyle w:val="DefaultParagraphFont"/>
          <w:bdr w:val="nil"/>
          <w:rtl w:val="0"/>
        </w:rPr>
        <w:t>代表</w:t>
      </w:r>
      <w:r>
        <w:rPr>
          <w:rStyle w:val="DefaultParagraphFont"/>
          <w:b/>
          <w:bCs/>
          <w:color w:val="D15502"/>
          <w:bdr w:val="nil"/>
          <w:rtl w:val="0"/>
        </w:rPr>
        <w:t>男性</w:t>
      </w:r>
      <w:r>
        <w:rPr>
          <w:rStyle w:val="DefaultParagraphFont"/>
          <w:bdr w:val="nil"/>
          <w:rtl w:val="0"/>
        </w:rPr>
        <w:t xml:space="preserve">的典型程度: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○1非常不典型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○2比较不典型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○3有些不典型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○4一般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○5有些典型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○6比较典型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○7非常典型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2（1）典型</w:t>
      </w:r>
      <w:r>
        <w:rPr>
          <w:rStyle w:val="DefaultParagraphFont"/>
          <w:b/>
          <w:bCs/>
          <w:color w:val="E95D00"/>
          <w:bdr w:val="nil"/>
          <w:rtl w:val="0"/>
        </w:rPr>
        <w:t>男性</w:t>
      </w:r>
      <w:r>
        <w:rPr>
          <w:rStyle w:val="DefaultParagraphFont"/>
          <w:bdr w:val="nil"/>
          <w:shd w:val="clear" w:color="auto" w:fill="F6CC0B"/>
          <w:rtl w:val="0"/>
        </w:rPr>
        <w:t>姓名2</w:t>
      </w:r>
      <w:r>
        <w:rPr>
          <w:rStyle w:val="DefaultParagraphFont"/>
          <w:bdr w:val="nil"/>
          <w:shd w:val="clear" w:color="auto" w:fill="FFFFFF"/>
          <w:rtl w:val="0"/>
        </w:rPr>
        <w:t>：</w:t>
      </w:r>
      <w:r>
        <w:rPr>
          <w:rStyle w:val="DefaultParagraphFont"/>
          <w:bdr w:val="nil"/>
          <w:rtl w:val="0"/>
        </w:rPr>
        <w:t xml:space="preserve">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（2）我认为该</w:t>
      </w:r>
      <w:r>
        <w:rPr>
          <w:rStyle w:val="DefaultParagraphFont"/>
          <w:bdr w:val="nil"/>
          <w:shd w:val="clear" w:color="auto" w:fill="F6CC0B"/>
          <w:rtl w:val="0"/>
        </w:rPr>
        <w:t>姓名2</w:t>
      </w:r>
      <w:r>
        <w:rPr>
          <w:rStyle w:val="DefaultParagraphFont"/>
          <w:bdr w:val="nil"/>
          <w:rtl w:val="0"/>
        </w:rPr>
        <w:t>代表</w:t>
      </w:r>
      <w:r>
        <w:rPr>
          <w:rStyle w:val="DefaultParagraphFont"/>
          <w:b/>
          <w:bCs/>
          <w:color w:val="D15502"/>
          <w:bdr w:val="nil"/>
          <w:rtl w:val="0"/>
        </w:rPr>
        <w:t>男性</w:t>
      </w:r>
      <w:r>
        <w:rPr>
          <w:rStyle w:val="DefaultParagraphFont"/>
          <w:bdr w:val="nil"/>
          <w:rtl w:val="0"/>
        </w:rPr>
        <w:t xml:space="preserve">的典型程度: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○1非常不典型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○2比较不典型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○3有些不典型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○4一般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○5有些典型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○6比较典型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○7非常典型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3（1）典型</w:t>
      </w:r>
      <w:r>
        <w:rPr>
          <w:rStyle w:val="DefaultParagraphFont"/>
          <w:b/>
          <w:bCs/>
          <w:color w:val="E95D00"/>
          <w:bdr w:val="nil"/>
          <w:rtl w:val="0"/>
        </w:rPr>
        <w:t>男性</w:t>
      </w:r>
      <w:r>
        <w:rPr>
          <w:rStyle w:val="DefaultParagraphFont"/>
          <w:bdr w:val="nil"/>
          <w:shd w:val="clear" w:color="auto" w:fill="F6CC0B"/>
          <w:rtl w:val="0"/>
        </w:rPr>
        <w:t>姓名3</w:t>
      </w:r>
      <w:r>
        <w:rPr>
          <w:rStyle w:val="DefaultParagraphFont"/>
          <w:bdr w:val="nil"/>
          <w:shd w:val="clear" w:color="auto" w:fill="FFFFFF"/>
          <w:rtl w:val="0"/>
        </w:rPr>
        <w:t>：</w:t>
      </w:r>
      <w:r>
        <w:rPr>
          <w:rStyle w:val="DefaultParagraphFont"/>
          <w:bdr w:val="nil"/>
          <w:rtl w:val="0"/>
        </w:rPr>
        <w:t xml:space="preserve">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（2）我认为该</w:t>
      </w:r>
      <w:r>
        <w:rPr>
          <w:rStyle w:val="DefaultParagraphFont"/>
          <w:bdr w:val="nil"/>
          <w:shd w:val="clear" w:color="auto" w:fill="F6CC0B"/>
          <w:rtl w:val="0"/>
        </w:rPr>
        <w:t>姓名3</w:t>
      </w:r>
      <w:r>
        <w:rPr>
          <w:rStyle w:val="DefaultParagraphFont"/>
          <w:bdr w:val="nil"/>
          <w:rtl w:val="0"/>
        </w:rPr>
        <w:t>代表</w:t>
      </w:r>
      <w:r>
        <w:rPr>
          <w:rStyle w:val="DefaultParagraphFont"/>
          <w:b/>
          <w:bCs/>
          <w:color w:val="D15502"/>
          <w:bdr w:val="nil"/>
          <w:rtl w:val="0"/>
        </w:rPr>
        <w:t>男性</w:t>
      </w:r>
      <w:r>
        <w:rPr>
          <w:rStyle w:val="DefaultParagraphFont"/>
          <w:bdr w:val="nil"/>
          <w:rtl w:val="0"/>
        </w:rPr>
        <w:t xml:space="preserve">的典型程度: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○1非常不典型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○2比较不典型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○3有些不典型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○4一般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○5有些典型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○6比较典型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○7非常典型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（二）请写出三个</w:t>
      </w:r>
      <w:r>
        <w:rPr>
          <w:rStyle w:val="DefaultParagraphFont"/>
          <w:b/>
          <w:bCs/>
          <w:bdr w:val="nil"/>
          <w:rtl w:val="0"/>
        </w:rPr>
        <w:t>典型女性姓名</w:t>
      </w:r>
      <w:r>
        <w:rPr>
          <w:rStyle w:val="DefaultParagraphFont"/>
          <w:bdr w:val="nil"/>
          <w:rtl w:val="0"/>
        </w:rPr>
        <w:t>，并评价每个姓名的</w:t>
      </w:r>
      <w:r>
        <w:rPr>
          <w:rStyle w:val="DefaultParagraphFont"/>
          <w:b/>
          <w:bCs/>
          <w:color w:val="000000"/>
          <w:bdr w:val="nil"/>
          <w:rtl w:val="0"/>
        </w:rPr>
        <w:t>典型性程度</w:t>
      </w:r>
      <w:r>
        <w:rPr>
          <w:rStyle w:val="DefaultParagraphFont"/>
          <w:bdr w:val="nil"/>
          <w:rtl w:val="0"/>
        </w:rPr>
        <w:t>。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4（1）典型</w:t>
      </w:r>
      <w:r>
        <w:rPr>
          <w:rStyle w:val="DefaultParagraphFont"/>
          <w:b/>
          <w:bCs/>
          <w:color w:val="E95D00"/>
          <w:bdr w:val="nil"/>
          <w:rtl w:val="0"/>
        </w:rPr>
        <w:t>女性</w:t>
      </w:r>
      <w:r>
        <w:rPr>
          <w:rStyle w:val="DefaultParagraphFont"/>
          <w:bdr w:val="nil"/>
          <w:shd w:val="clear" w:color="auto" w:fill="F6CC0B"/>
          <w:rtl w:val="0"/>
        </w:rPr>
        <w:t>姓名1</w:t>
      </w:r>
      <w:r>
        <w:rPr>
          <w:rStyle w:val="DefaultParagraphFont"/>
          <w:bdr w:val="nil"/>
          <w:shd w:val="clear" w:color="auto" w:fill="FFFFFF"/>
          <w:rtl w:val="0"/>
        </w:rPr>
        <w:t>：</w:t>
      </w:r>
      <w:r>
        <w:rPr>
          <w:rStyle w:val="DefaultParagraphFont"/>
          <w:bdr w:val="nil"/>
          <w:rtl w:val="0"/>
        </w:rPr>
        <w:t xml:space="preserve">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（2）我认为该</w:t>
      </w:r>
      <w:r>
        <w:rPr>
          <w:rStyle w:val="DefaultParagraphFont"/>
          <w:bdr w:val="nil"/>
          <w:shd w:val="clear" w:color="auto" w:fill="F6CC0B"/>
          <w:rtl w:val="0"/>
        </w:rPr>
        <w:t>姓名1</w:t>
      </w:r>
      <w:r>
        <w:rPr>
          <w:rStyle w:val="DefaultParagraphFont"/>
          <w:bdr w:val="nil"/>
          <w:rtl w:val="0"/>
        </w:rPr>
        <w:t>代表</w:t>
      </w:r>
      <w:r>
        <w:rPr>
          <w:rStyle w:val="DefaultParagraphFont"/>
          <w:b/>
          <w:bCs/>
          <w:color w:val="D15502"/>
          <w:bdr w:val="nil"/>
          <w:rtl w:val="0"/>
        </w:rPr>
        <w:t>女性</w:t>
      </w:r>
      <w:r>
        <w:rPr>
          <w:rStyle w:val="DefaultParagraphFont"/>
          <w:bdr w:val="nil"/>
          <w:rtl w:val="0"/>
        </w:rPr>
        <w:t xml:space="preserve">的典型程度: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○1非常不典型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○2比较不典型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○3有些不典型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○4一般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○5有些典型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○6比较典型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○7非常典型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5（1）典型</w:t>
      </w:r>
      <w:r>
        <w:rPr>
          <w:rStyle w:val="DefaultParagraphFont"/>
          <w:b/>
          <w:bCs/>
          <w:color w:val="E95D00"/>
          <w:bdr w:val="nil"/>
          <w:rtl w:val="0"/>
        </w:rPr>
        <w:t>女性</w:t>
      </w:r>
      <w:r>
        <w:rPr>
          <w:rStyle w:val="DefaultParagraphFont"/>
          <w:bdr w:val="nil"/>
          <w:shd w:val="clear" w:color="auto" w:fill="F6CC0B"/>
          <w:rtl w:val="0"/>
        </w:rPr>
        <w:t>姓名2</w:t>
      </w:r>
      <w:r>
        <w:rPr>
          <w:rStyle w:val="DefaultParagraphFont"/>
          <w:bdr w:val="nil"/>
          <w:shd w:val="clear" w:color="auto" w:fill="FFFFFF"/>
          <w:rtl w:val="0"/>
        </w:rPr>
        <w:t>：</w:t>
      </w:r>
      <w:r>
        <w:rPr>
          <w:rStyle w:val="DefaultParagraphFont"/>
          <w:bdr w:val="nil"/>
          <w:rtl w:val="0"/>
        </w:rPr>
        <w:t xml:space="preserve">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（2）我认为该</w:t>
      </w:r>
      <w:r>
        <w:rPr>
          <w:rStyle w:val="DefaultParagraphFont"/>
          <w:bdr w:val="nil"/>
          <w:shd w:val="clear" w:color="auto" w:fill="F6CC0B"/>
          <w:rtl w:val="0"/>
        </w:rPr>
        <w:t>姓名2</w:t>
      </w:r>
      <w:r>
        <w:rPr>
          <w:rStyle w:val="DefaultParagraphFont"/>
          <w:bdr w:val="nil"/>
          <w:rtl w:val="0"/>
        </w:rPr>
        <w:t>代表</w:t>
      </w:r>
      <w:r>
        <w:rPr>
          <w:rStyle w:val="DefaultParagraphFont"/>
          <w:b/>
          <w:bCs/>
          <w:color w:val="D15502"/>
          <w:bdr w:val="nil"/>
          <w:rtl w:val="0"/>
        </w:rPr>
        <w:t>女性</w:t>
      </w:r>
      <w:r>
        <w:rPr>
          <w:rStyle w:val="DefaultParagraphFont"/>
          <w:bdr w:val="nil"/>
          <w:rtl w:val="0"/>
        </w:rPr>
        <w:t xml:space="preserve">的典型程度: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○1非常不典型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○2比较不典型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○3有些不典型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○4一般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○5有些典型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○6比较典型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○7非常典型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6（1）典型</w:t>
      </w:r>
      <w:r>
        <w:rPr>
          <w:rStyle w:val="DefaultParagraphFont"/>
          <w:b/>
          <w:bCs/>
          <w:color w:val="E95D00"/>
          <w:bdr w:val="nil"/>
          <w:rtl w:val="0"/>
        </w:rPr>
        <w:t>女性</w:t>
      </w:r>
      <w:r>
        <w:rPr>
          <w:rStyle w:val="DefaultParagraphFont"/>
          <w:bdr w:val="nil"/>
          <w:shd w:val="clear" w:color="auto" w:fill="F6CC0B"/>
          <w:rtl w:val="0"/>
        </w:rPr>
        <w:t>姓名3</w:t>
      </w:r>
      <w:r>
        <w:rPr>
          <w:rStyle w:val="DefaultParagraphFont"/>
          <w:bdr w:val="nil"/>
          <w:shd w:val="clear" w:color="auto" w:fill="FFFFFF"/>
          <w:rtl w:val="0"/>
        </w:rPr>
        <w:t>：</w:t>
      </w:r>
      <w:r>
        <w:rPr>
          <w:rStyle w:val="DefaultParagraphFont"/>
          <w:bdr w:val="nil"/>
          <w:rtl w:val="0"/>
        </w:rPr>
        <w:t xml:space="preserve">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（2）我认为该</w:t>
      </w:r>
      <w:r>
        <w:rPr>
          <w:rStyle w:val="DefaultParagraphFont"/>
          <w:bdr w:val="nil"/>
          <w:shd w:val="clear" w:color="auto" w:fill="F6CC0B"/>
          <w:rtl w:val="0"/>
        </w:rPr>
        <w:t>姓名3</w:t>
      </w:r>
      <w:r>
        <w:rPr>
          <w:rStyle w:val="DefaultParagraphFont"/>
          <w:bdr w:val="nil"/>
          <w:rtl w:val="0"/>
        </w:rPr>
        <w:t>代表</w:t>
      </w:r>
      <w:r>
        <w:rPr>
          <w:rStyle w:val="DefaultParagraphFont"/>
          <w:b/>
          <w:bCs/>
          <w:color w:val="D15502"/>
          <w:bdr w:val="nil"/>
          <w:rtl w:val="0"/>
        </w:rPr>
        <w:t>女性</w:t>
      </w:r>
      <w:r>
        <w:rPr>
          <w:rStyle w:val="DefaultParagraphFont"/>
          <w:bdr w:val="nil"/>
          <w:rtl w:val="0"/>
        </w:rPr>
        <w:t xml:space="preserve">的典型程度: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○1非常不典型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○2比较不典型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○3有些不典型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○4一般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○5有些典型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○6比较典型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○7非常典型</w:t>
            </w:r>
          </w:p>
        </w:tc>
      </w:tr>
    </w:tbl>
    <w:p/>
    <w:p>
      <w:pPr>
        <w:keepLines w:val="0"/>
        <w:spacing w:line="360" w:lineRule="auto"/>
        <w:jc w:val="left"/>
      </w:pPr>
    </w:p>
    <w:p>
      <w:pPr>
        <w:bidi w:val="0"/>
        <w:spacing w:line="360" w:lineRule="auto"/>
        <w:rPr>
          <w:rFonts w:ascii="Microsoft YaHei" w:eastAsia="Microsoft YaHei" w:hAnsi="Microsoft YaHei" w:cs="Microsoft YaHei"/>
          <w:sz w:val="28"/>
        </w:rPr>
      </w:pPr>
      <w:r>
        <w:rPr>
          <w:rStyle w:val="DefaultParagraphFont"/>
          <w:bdr w:val="nil"/>
          <w:rtl w:val="0"/>
        </w:rPr>
        <w:t>二、（一）请写出三个</w:t>
      </w:r>
      <w:r>
        <w:rPr>
          <w:rStyle w:val="DefaultParagraphFont"/>
          <w:b/>
          <w:bCs/>
          <w:color w:val="000000"/>
          <w:bdr w:val="nil"/>
          <w:shd w:val="clear" w:color="auto" w:fill="E0B800"/>
          <w:rtl w:val="0"/>
        </w:rPr>
        <w:t>典型男性行为</w:t>
      </w:r>
      <w:r>
        <w:rPr>
          <w:rStyle w:val="DefaultParagraphFont"/>
          <w:bdr w:val="nil"/>
          <w:rtl w:val="0"/>
        </w:rPr>
        <w:t>，并评价每个行为代表男性的</w:t>
      </w:r>
      <w:r>
        <w:rPr>
          <w:rStyle w:val="DefaultParagraphFont"/>
          <w:b/>
          <w:bCs/>
          <w:color w:val="000000"/>
          <w:bdr w:val="nil"/>
          <w:shd w:val="clear" w:color="auto" w:fill="E0B800"/>
          <w:rtl w:val="0"/>
        </w:rPr>
        <w:t>典型性程度</w:t>
      </w:r>
      <w:r>
        <w:rPr>
          <w:rStyle w:val="DefaultParagraphFont"/>
          <w:bdr w:val="nil"/>
          <w:rtl w:val="0"/>
        </w:rPr>
        <w:t>和</w:t>
      </w:r>
      <w:r>
        <w:rPr>
          <w:rStyle w:val="DefaultParagraphFont"/>
          <w:b/>
          <w:bCs/>
          <w:color w:val="000000"/>
          <w:bdr w:val="nil"/>
          <w:shd w:val="clear" w:color="auto" w:fill="E0B800"/>
          <w:rtl w:val="0"/>
        </w:rPr>
        <w:t>积极程度</w:t>
      </w:r>
      <w:r>
        <w:rPr>
          <w:rStyle w:val="DefaultParagraphFont"/>
          <w:bdr w:val="nil"/>
          <w:rtl w:val="0"/>
        </w:rPr>
        <w:t>。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1（1）典型</w:t>
      </w:r>
      <w:r>
        <w:rPr>
          <w:rStyle w:val="DefaultParagraphFont"/>
          <w:b/>
          <w:bCs/>
          <w:color w:val="E95D00"/>
          <w:bdr w:val="nil"/>
          <w:rtl w:val="0"/>
        </w:rPr>
        <w:t>男性</w:t>
      </w:r>
      <w:r>
        <w:rPr>
          <w:rStyle w:val="DefaultParagraphFont"/>
          <w:bdr w:val="nil"/>
          <w:shd w:val="clear" w:color="auto" w:fill="F6CC0B"/>
          <w:rtl w:val="0"/>
        </w:rPr>
        <w:t>行为1</w:t>
      </w:r>
      <w:r>
        <w:rPr>
          <w:rStyle w:val="DefaultParagraphFont"/>
          <w:bdr w:val="nil"/>
          <w:shd w:val="clear" w:color="auto" w:fill="FFFFFF"/>
          <w:rtl w:val="0"/>
        </w:rPr>
        <w:t>：</w:t>
      </w:r>
      <w:r>
        <w:rPr>
          <w:rStyle w:val="DefaultParagraphFont"/>
          <w:bdr w:val="nil"/>
          <w:rtl w:val="0"/>
        </w:rPr>
        <w:t xml:space="preserve">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（2）我认为该</w:t>
      </w:r>
      <w:r>
        <w:rPr>
          <w:rStyle w:val="DefaultParagraphFont"/>
          <w:bdr w:val="nil"/>
          <w:shd w:val="clear" w:color="auto" w:fill="F6CC0B"/>
          <w:rtl w:val="0"/>
        </w:rPr>
        <w:t>行为1</w:t>
      </w:r>
      <w:r>
        <w:rPr>
          <w:rStyle w:val="DefaultParagraphFont"/>
          <w:bdr w:val="nil"/>
          <w:rtl w:val="0"/>
        </w:rPr>
        <w:t>代表</w:t>
      </w:r>
      <w:r>
        <w:rPr>
          <w:rStyle w:val="DefaultParagraphFont"/>
          <w:b/>
          <w:bCs/>
          <w:color w:val="D15502"/>
          <w:bdr w:val="nil"/>
          <w:rtl w:val="0"/>
        </w:rPr>
        <w:t>男性</w:t>
      </w:r>
      <w:r>
        <w:rPr>
          <w:rStyle w:val="DefaultParagraphFont"/>
          <w:bdr w:val="nil"/>
          <w:rtl w:val="0"/>
        </w:rPr>
        <w:t xml:space="preserve">的典型程度: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○1非常不典型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○2比较不典型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○3有些不典型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○4一般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○5有些典型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○6比较典型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○7非常典型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（3）我认为该</w:t>
      </w:r>
      <w:r>
        <w:rPr>
          <w:rStyle w:val="DefaultParagraphFont"/>
          <w:bdr w:val="nil"/>
          <w:shd w:val="clear" w:color="auto" w:fill="F6CC0B"/>
          <w:rtl w:val="0"/>
        </w:rPr>
        <w:t>行为1</w:t>
      </w:r>
      <w:r>
        <w:rPr>
          <w:rStyle w:val="DefaultParagraphFont"/>
          <w:bdr w:val="nil"/>
          <w:rtl w:val="0"/>
        </w:rPr>
        <w:t xml:space="preserve">的积极程度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○1非常消极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○2比较消极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○3有些消极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○4一般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○5有些积极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○6比较积极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○7非常积极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2（1）典型</w:t>
      </w:r>
      <w:r>
        <w:rPr>
          <w:rStyle w:val="DefaultParagraphFont"/>
          <w:b/>
          <w:bCs/>
          <w:color w:val="E95D00"/>
          <w:bdr w:val="nil"/>
          <w:rtl w:val="0"/>
        </w:rPr>
        <w:t>男性</w:t>
      </w:r>
      <w:r>
        <w:rPr>
          <w:rStyle w:val="DefaultParagraphFont"/>
          <w:bdr w:val="nil"/>
          <w:shd w:val="clear" w:color="auto" w:fill="F6CC0B"/>
          <w:rtl w:val="0"/>
        </w:rPr>
        <w:t>行为2</w:t>
      </w:r>
      <w:r>
        <w:rPr>
          <w:rStyle w:val="DefaultParagraphFont"/>
          <w:bdr w:val="nil"/>
          <w:shd w:val="clear" w:color="auto" w:fill="FFFFFF"/>
          <w:rtl w:val="0"/>
        </w:rPr>
        <w:t>：</w:t>
      </w:r>
      <w:r>
        <w:rPr>
          <w:rStyle w:val="DefaultParagraphFont"/>
          <w:bdr w:val="nil"/>
          <w:rtl w:val="0"/>
        </w:rPr>
        <w:t xml:space="preserve">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（2）我认为该</w:t>
      </w:r>
      <w:r>
        <w:rPr>
          <w:rStyle w:val="DefaultParagraphFont"/>
          <w:bdr w:val="nil"/>
          <w:shd w:val="clear" w:color="auto" w:fill="F6CC0B"/>
          <w:rtl w:val="0"/>
        </w:rPr>
        <w:t>行为2</w:t>
      </w:r>
      <w:r>
        <w:rPr>
          <w:rStyle w:val="DefaultParagraphFont"/>
          <w:bdr w:val="nil"/>
          <w:rtl w:val="0"/>
        </w:rPr>
        <w:t>代表</w:t>
      </w:r>
      <w:r>
        <w:rPr>
          <w:rStyle w:val="DefaultParagraphFont"/>
          <w:b/>
          <w:bCs/>
          <w:color w:val="D15502"/>
          <w:bdr w:val="nil"/>
          <w:rtl w:val="0"/>
        </w:rPr>
        <w:t>男性</w:t>
      </w:r>
      <w:r>
        <w:rPr>
          <w:rStyle w:val="DefaultParagraphFont"/>
          <w:bdr w:val="nil"/>
          <w:rtl w:val="0"/>
        </w:rPr>
        <w:t xml:space="preserve">的典型程度: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○1非常不典型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○2比较不典型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○3有些不典型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○4一般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○5有些典型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○6比较典型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○7非常典型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（3）我认为该</w:t>
      </w:r>
      <w:r>
        <w:rPr>
          <w:rStyle w:val="DefaultParagraphFont"/>
          <w:bdr w:val="nil"/>
          <w:shd w:val="clear" w:color="auto" w:fill="F6CC0B"/>
          <w:rtl w:val="0"/>
        </w:rPr>
        <w:t>行为2</w:t>
      </w:r>
      <w:r>
        <w:rPr>
          <w:rStyle w:val="DefaultParagraphFont"/>
          <w:bdr w:val="nil"/>
          <w:rtl w:val="0"/>
        </w:rPr>
        <w:t xml:space="preserve">的积极程度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○1非常消极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○2比较消极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○3有些消极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○4一般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○5有些积极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○6比较积极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○7非常积极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3（1）典型</w:t>
      </w:r>
      <w:r>
        <w:rPr>
          <w:rStyle w:val="DefaultParagraphFont"/>
          <w:b/>
          <w:bCs/>
          <w:color w:val="E95D00"/>
          <w:bdr w:val="nil"/>
          <w:rtl w:val="0"/>
        </w:rPr>
        <w:t>男性</w:t>
      </w:r>
      <w:r>
        <w:rPr>
          <w:rStyle w:val="DefaultParagraphFont"/>
          <w:bdr w:val="nil"/>
          <w:shd w:val="clear" w:color="auto" w:fill="F6CC0B"/>
          <w:rtl w:val="0"/>
        </w:rPr>
        <w:t>行为3</w:t>
      </w:r>
      <w:r>
        <w:rPr>
          <w:rStyle w:val="DefaultParagraphFont"/>
          <w:bdr w:val="nil"/>
          <w:shd w:val="clear" w:color="auto" w:fill="FFFFFF"/>
          <w:rtl w:val="0"/>
        </w:rPr>
        <w:t>：</w:t>
      </w:r>
      <w:r>
        <w:rPr>
          <w:rStyle w:val="DefaultParagraphFont"/>
          <w:bdr w:val="nil"/>
          <w:rtl w:val="0"/>
        </w:rPr>
        <w:t xml:space="preserve">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（2）我认为该</w:t>
      </w:r>
      <w:r>
        <w:rPr>
          <w:rStyle w:val="DefaultParagraphFont"/>
          <w:bdr w:val="nil"/>
          <w:shd w:val="clear" w:color="auto" w:fill="F6CC0B"/>
          <w:rtl w:val="0"/>
        </w:rPr>
        <w:t>行为3</w:t>
      </w:r>
      <w:r>
        <w:rPr>
          <w:rStyle w:val="DefaultParagraphFont"/>
          <w:bdr w:val="nil"/>
          <w:rtl w:val="0"/>
        </w:rPr>
        <w:t>代表</w:t>
      </w:r>
      <w:r>
        <w:rPr>
          <w:rStyle w:val="DefaultParagraphFont"/>
          <w:b/>
          <w:bCs/>
          <w:color w:val="D15502"/>
          <w:bdr w:val="nil"/>
          <w:rtl w:val="0"/>
        </w:rPr>
        <w:t>男性</w:t>
      </w:r>
      <w:r>
        <w:rPr>
          <w:rStyle w:val="DefaultParagraphFont"/>
          <w:bdr w:val="nil"/>
          <w:rtl w:val="0"/>
        </w:rPr>
        <w:t xml:space="preserve">的典型程度: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○1非常不典型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○2比较不典型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○3有些不典型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○4一般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○5有些典型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○6比较典型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○7非常典型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（3）我认为该</w:t>
      </w:r>
      <w:r>
        <w:rPr>
          <w:rStyle w:val="DefaultParagraphFont"/>
          <w:bdr w:val="nil"/>
          <w:shd w:val="clear" w:color="auto" w:fill="F6CC0B"/>
          <w:rtl w:val="0"/>
        </w:rPr>
        <w:t>行为3</w:t>
      </w:r>
      <w:r>
        <w:rPr>
          <w:rStyle w:val="DefaultParagraphFont"/>
          <w:bdr w:val="nil"/>
          <w:rtl w:val="0"/>
        </w:rPr>
        <w:t xml:space="preserve">的积极程度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○1非常消极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○2比较消极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○3有些消极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○4一般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○5有些积极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○6比较积极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○7非常积极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（二）请写出三个</w:t>
      </w:r>
      <w:r>
        <w:rPr>
          <w:rStyle w:val="DefaultParagraphFont"/>
          <w:b/>
          <w:bCs/>
          <w:color w:val="000000"/>
          <w:bdr w:val="nil"/>
          <w:rtl w:val="0"/>
        </w:rPr>
        <w:t>典型女性行为</w:t>
      </w:r>
      <w:r>
        <w:rPr>
          <w:rStyle w:val="DefaultParagraphFont"/>
          <w:bdr w:val="nil"/>
          <w:rtl w:val="0"/>
        </w:rPr>
        <w:t>，并评价每个行为的</w:t>
      </w:r>
      <w:r>
        <w:rPr>
          <w:rStyle w:val="DefaultParagraphFont"/>
          <w:b/>
          <w:bCs/>
          <w:color w:val="000000"/>
          <w:bdr w:val="nil"/>
          <w:rtl w:val="0"/>
        </w:rPr>
        <w:t>典型性程度</w:t>
      </w:r>
      <w:r>
        <w:rPr>
          <w:rStyle w:val="DefaultParagraphFont"/>
          <w:bdr w:val="nil"/>
          <w:rtl w:val="0"/>
        </w:rPr>
        <w:t>和</w:t>
      </w:r>
      <w:r>
        <w:rPr>
          <w:rStyle w:val="DefaultParagraphFont"/>
          <w:b/>
          <w:bCs/>
          <w:color w:val="000000"/>
          <w:bdr w:val="nil"/>
          <w:shd w:val="clear" w:color="auto" w:fill="E0B800"/>
          <w:rtl w:val="0"/>
        </w:rPr>
        <w:t>积极程度</w:t>
      </w:r>
      <w:r>
        <w:rPr>
          <w:rStyle w:val="DefaultParagraphFont"/>
          <w:bdr w:val="nil"/>
          <w:rtl w:val="0"/>
        </w:rPr>
        <w:t>。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4（1）典型</w:t>
      </w:r>
      <w:r>
        <w:rPr>
          <w:rStyle w:val="DefaultParagraphFont"/>
          <w:b/>
          <w:bCs/>
          <w:color w:val="E95D00"/>
          <w:bdr w:val="nil"/>
          <w:rtl w:val="0"/>
        </w:rPr>
        <w:t>女性</w:t>
      </w:r>
      <w:r>
        <w:rPr>
          <w:rStyle w:val="DefaultParagraphFont"/>
          <w:bdr w:val="nil"/>
          <w:shd w:val="clear" w:color="auto" w:fill="F6CC0B"/>
          <w:rtl w:val="0"/>
        </w:rPr>
        <w:t>行为1</w:t>
      </w:r>
      <w:r>
        <w:rPr>
          <w:rStyle w:val="DefaultParagraphFont"/>
          <w:bdr w:val="nil"/>
          <w:shd w:val="clear" w:color="auto" w:fill="FFFFFF"/>
          <w:rtl w:val="0"/>
        </w:rPr>
        <w:t>：</w:t>
      </w:r>
      <w:r>
        <w:rPr>
          <w:rStyle w:val="DefaultParagraphFont"/>
          <w:bdr w:val="nil"/>
          <w:rtl w:val="0"/>
        </w:rPr>
        <w:t xml:space="preserve">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（2）我认为该</w:t>
      </w:r>
      <w:r>
        <w:rPr>
          <w:rStyle w:val="DefaultParagraphFont"/>
          <w:bdr w:val="nil"/>
          <w:shd w:val="clear" w:color="auto" w:fill="F6CC0B"/>
          <w:rtl w:val="0"/>
        </w:rPr>
        <w:t>行为1</w:t>
      </w:r>
      <w:r>
        <w:rPr>
          <w:rStyle w:val="DefaultParagraphFont"/>
          <w:bdr w:val="nil"/>
          <w:rtl w:val="0"/>
        </w:rPr>
        <w:t>代表</w:t>
      </w:r>
      <w:r>
        <w:rPr>
          <w:rStyle w:val="DefaultParagraphFont"/>
          <w:b/>
          <w:bCs/>
          <w:color w:val="D15502"/>
          <w:bdr w:val="nil"/>
          <w:rtl w:val="0"/>
        </w:rPr>
        <w:t>女性</w:t>
      </w:r>
      <w:r>
        <w:rPr>
          <w:rStyle w:val="DefaultParagraphFont"/>
          <w:bdr w:val="nil"/>
          <w:rtl w:val="0"/>
        </w:rPr>
        <w:t xml:space="preserve">的典型程度: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○1非常不典型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○2比较不典型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○3有些不典型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○4一般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○5有些典型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○6比较典型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○7非常典型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（3）我认为该</w:t>
      </w:r>
      <w:r>
        <w:rPr>
          <w:rStyle w:val="DefaultParagraphFont"/>
          <w:bdr w:val="nil"/>
          <w:shd w:val="clear" w:color="auto" w:fill="F6CC0B"/>
          <w:rtl w:val="0"/>
        </w:rPr>
        <w:t>行为1</w:t>
      </w:r>
      <w:r>
        <w:rPr>
          <w:rStyle w:val="DefaultParagraphFont"/>
          <w:bdr w:val="nil"/>
          <w:rtl w:val="0"/>
        </w:rPr>
        <w:t xml:space="preserve">的积极程度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○1非常消极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○2比较消极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○3有些消极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○4一般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○5有些积极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○6比较积极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○7非常积极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5（1）典型</w:t>
      </w:r>
      <w:r>
        <w:rPr>
          <w:rStyle w:val="DefaultParagraphFont"/>
          <w:b/>
          <w:bCs/>
          <w:color w:val="E95D00"/>
          <w:bdr w:val="nil"/>
          <w:rtl w:val="0"/>
        </w:rPr>
        <w:t>女性</w:t>
      </w:r>
      <w:r>
        <w:rPr>
          <w:rStyle w:val="DefaultParagraphFont"/>
          <w:bdr w:val="nil"/>
          <w:shd w:val="clear" w:color="auto" w:fill="F6CC0B"/>
          <w:rtl w:val="0"/>
        </w:rPr>
        <w:t>行为2</w:t>
      </w:r>
      <w:r>
        <w:rPr>
          <w:rStyle w:val="DefaultParagraphFont"/>
          <w:bdr w:val="nil"/>
          <w:shd w:val="clear" w:color="auto" w:fill="FFFFFF"/>
          <w:rtl w:val="0"/>
        </w:rPr>
        <w:t>：</w:t>
      </w:r>
      <w:r>
        <w:rPr>
          <w:rStyle w:val="DefaultParagraphFont"/>
          <w:bdr w:val="nil"/>
          <w:rtl w:val="0"/>
        </w:rPr>
        <w:t xml:space="preserve">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（2）我认为该</w:t>
      </w:r>
      <w:r>
        <w:rPr>
          <w:rStyle w:val="DefaultParagraphFont"/>
          <w:bdr w:val="nil"/>
          <w:shd w:val="clear" w:color="auto" w:fill="F6CC0B"/>
          <w:rtl w:val="0"/>
        </w:rPr>
        <w:t>行为2</w:t>
      </w:r>
      <w:r>
        <w:rPr>
          <w:rStyle w:val="DefaultParagraphFont"/>
          <w:bdr w:val="nil"/>
          <w:rtl w:val="0"/>
        </w:rPr>
        <w:t>代表</w:t>
      </w:r>
      <w:r>
        <w:rPr>
          <w:rStyle w:val="DefaultParagraphFont"/>
          <w:b/>
          <w:bCs/>
          <w:color w:val="D15502"/>
          <w:bdr w:val="nil"/>
          <w:rtl w:val="0"/>
        </w:rPr>
        <w:t>女性</w:t>
      </w:r>
      <w:r>
        <w:rPr>
          <w:rStyle w:val="DefaultParagraphFont"/>
          <w:bdr w:val="nil"/>
          <w:rtl w:val="0"/>
        </w:rPr>
        <w:t xml:space="preserve">的典型程度: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○1非常不典型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○2比较不典型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○3有些不典型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○4一般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○5有些典型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○6比较典型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○7非常典型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（3）我认为该</w:t>
      </w:r>
      <w:r>
        <w:rPr>
          <w:rStyle w:val="DefaultParagraphFont"/>
          <w:bdr w:val="nil"/>
          <w:shd w:val="clear" w:color="auto" w:fill="F6CC0B"/>
          <w:rtl w:val="0"/>
        </w:rPr>
        <w:t>行为2</w:t>
      </w:r>
      <w:r>
        <w:rPr>
          <w:rStyle w:val="DefaultParagraphFont"/>
          <w:bdr w:val="nil"/>
          <w:rtl w:val="0"/>
        </w:rPr>
        <w:t xml:space="preserve">的积极程度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○1非常消极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○2比较消极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○3有些消极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○4一般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○5有些积极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○6比较积极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○7非常积极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6（1）典型</w:t>
      </w:r>
      <w:r>
        <w:rPr>
          <w:rStyle w:val="DefaultParagraphFont"/>
          <w:b/>
          <w:bCs/>
          <w:color w:val="E95D00"/>
          <w:bdr w:val="nil"/>
          <w:rtl w:val="0"/>
        </w:rPr>
        <w:t>女性</w:t>
      </w:r>
      <w:r>
        <w:rPr>
          <w:rStyle w:val="DefaultParagraphFont"/>
          <w:bdr w:val="nil"/>
          <w:shd w:val="clear" w:color="auto" w:fill="F6CC0B"/>
          <w:rtl w:val="0"/>
        </w:rPr>
        <w:t>行为3</w:t>
      </w:r>
      <w:r>
        <w:rPr>
          <w:rStyle w:val="DefaultParagraphFont"/>
          <w:bdr w:val="nil"/>
          <w:shd w:val="clear" w:color="auto" w:fill="FFFFFF"/>
          <w:rtl w:val="0"/>
        </w:rPr>
        <w:t>：</w:t>
      </w:r>
      <w:r>
        <w:rPr>
          <w:rStyle w:val="DefaultParagraphFont"/>
          <w:bdr w:val="nil"/>
          <w:rtl w:val="0"/>
        </w:rPr>
        <w:t xml:space="preserve">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（2）我认为该</w:t>
      </w:r>
      <w:r>
        <w:rPr>
          <w:rStyle w:val="DefaultParagraphFont"/>
          <w:bdr w:val="nil"/>
          <w:shd w:val="clear" w:color="auto" w:fill="F6CC0B"/>
          <w:rtl w:val="0"/>
        </w:rPr>
        <w:t>行为3</w:t>
      </w:r>
      <w:r>
        <w:rPr>
          <w:rStyle w:val="DefaultParagraphFont"/>
          <w:bdr w:val="nil"/>
          <w:rtl w:val="0"/>
        </w:rPr>
        <w:t>代表</w:t>
      </w:r>
      <w:r>
        <w:rPr>
          <w:rStyle w:val="DefaultParagraphFont"/>
          <w:b/>
          <w:bCs/>
          <w:color w:val="D15502"/>
          <w:bdr w:val="nil"/>
          <w:rtl w:val="0"/>
        </w:rPr>
        <w:t>女性</w:t>
      </w:r>
      <w:r>
        <w:rPr>
          <w:rStyle w:val="DefaultParagraphFont"/>
          <w:bdr w:val="nil"/>
          <w:rtl w:val="0"/>
        </w:rPr>
        <w:t xml:space="preserve">的典型程度: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○1非常不典型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○2比较不典型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○3有些不典型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○4一般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○5有些典型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○6比较典型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○7非常典型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（3）我认为该</w:t>
      </w:r>
      <w:r>
        <w:rPr>
          <w:rStyle w:val="DefaultParagraphFont"/>
          <w:bdr w:val="nil"/>
          <w:shd w:val="clear" w:color="auto" w:fill="F6CC0B"/>
          <w:rtl w:val="0"/>
        </w:rPr>
        <w:t>行为3</w:t>
      </w:r>
      <w:r>
        <w:rPr>
          <w:rStyle w:val="DefaultParagraphFont"/>
          <w:bdr w:val="nil"/>
          <w:rtl w:val="0"/>
        </w:rPr>
        <w:t xml:space="preserve">的积极程度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○1非常消极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○2比较消极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○3有些消极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○4一般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○5有些积极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○6比较积极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○7非常积极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（三）请写出你认为</w:t>
      </w:r>
      <w:r>
        <w:rPr>
          <w:rStyle w:val="DefaultParagraphFont"/>
          <w:b/>
          <w:bCs/>
          <w:color w:val="000000"/>
          <w:bdr w:val="nil"/>
          <w:shd w:val="clear" w:color="auto" w:fill="E0B800"/>
          <w:rtl w:val="0"/>
        </w:rPr>
        <w:t>最受欢迎</w:t>
      </w:r>
      <w:r>
        <w:rPr>
          <w:rStyle w:val="DefaultParagraphFont"/>
          <w:bdr w:val="nil"/>
          <w:rtl w:val="0"/>
        </w:rPr>
        <w:t>和</w:t>
      </w:r>
      <w:r>
        <w:rPr>
          <w:rStyle w:val="DefaultParagraphFont"/>
          <w:b/>
          <w:bCs/>
          <w:color w:val="000000"/>
          <w:bdr w:val="nil"/>
          <w:shd w:val="clear" w:color="auto" w:fill="E0B800"/>
          <w:rtl w:val="0"/>
        </w:rPr>
        <w:t>最不能容忍</w:t>
      </w:r>
      <w:r>
        <w:rPr>
          <w:rStyle w:val="DefaultParagraphFont"/>
          <w:bdr w:val="nil"/>
          <w:rtl w:val="0"/>
        </w:rPr>
        <w:t>的</w:t>
      </w:r>
      <w:r>
        <w:rPr>
          <w:rStyle w:val="DefaultParagraphFont"/>
          <w:b/>
          <w:bCs/>
          <w:color w:val="000000"/>
          <w:bdr w:val="nil"/>
          <w:shd w:val="clear" w:color="auto" w:fill="E0B800"/>
          <w:rtl w:val="0"/>
        </w:rPr>
        <w:t>典型男性行为</w:t>
      </w:r>
      <w:r>
        <w:rPr>
          <w:rStyle w:val="DefaultParagraphFont"/>
          <w:bdr w:val="nil"/>
          <w:rtl w:val="0"/>
        </w:rPr>
        <w:t>。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1. 我认为最受欢迎的典型</w:t>
      </w:r>
      <w:r>
        <w:rPr>
          <w:rStyle w:val="DefaultParagraphFont"/>
          <w:b/>
          <w:bCs/>
          <w:color w:val="D15502"/>
          <w:bdr w:val="nil"/>
          <w:rtl w:val="0"/>
        </w:rPr>
        <w:t>男性</w:t>
      </w:r>
      <w:r>
        <w:rPr>
          <w:rStyle w:val="DefaultParagraphFont"/>
          <w:bdr w:val="nil"/>
          <w:rtl w:val="0"/>
        </w:rPr>
        <w:t xml:space="preserve">行为是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2. 我认为最不能容忍的典型</w:t>
      </w:r>
      <w:r>
        <w:rPr>
          <w:rStyle w:val="DefaultParagraphFont"/>
          <w:b/>
          <w:bCs/>
          <w:color w:val="D15502"/>
          <w:bdr w:val="nil"/>
          <w:rtl w:val="0"/>
        </w:rPr>
        <w:t>男性</w:t>
      </w:r>
      <w:r>
        <w:rPr>
          <w:rStyle w:val="DefaultParagraphFont"/>
          <w:bdr w:val="nil"/>
          <w:rtl w:val="0"/>
        </w:rPr>
        <w:t xml:space="preserve">行为是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（四）请写出你认为</w:t>
      </w:r>
      <w:r>
        <w:rPr>
          <w:rStyle w:val="DefaultParagraphFont"/>
          <w:b/>
          <w:bCs/>
          <w:color w:val="000000"/>
          <w:bdr w:val="nil"/>
          <w:shd w:val="clear" w:color="auto" w:fill="E0B800"/>
          <w:rtl w:val="0"/>
        </w:rPr>
        <w:t>最受欢迎</w:t>
      </w:r>
      <w:r>
        <w:rPr>
          <w:rStyle w:val="DefaultParagraphFont"/>
          <w:bdr w:val="nil"/>
          <w:rtl w:val="0"/>
        </w:rPr>
        <w:t>和</w:t>
      </w:r>
      <w:r>
        <w:rPr>
          <w:rStyle w:val="DefaultParagraphFont"/>
          <w:b/>
          <w:bCs/>
          <w:color w:val="000000"/>
          <w:bdr w:val="nil"/>
          <w:shd w:val="clear" w:color="auto" w:fill="E0B800"/>
          <w:rtl w:val="0"/>
        </w:rPr>
        <w:t>最不能容忍</w:t>
      </w:r>
      <w:r>
        <w:rPr>
          <w:rStyle w:val="DefaultParagraphFont"/>
          <w:bdr w:val="nil"/>
          <w:rtl w:val="0"/>
        </w:rPr>
        <w:t>的</w:t>
      </w:r>
      <w:r>
        <w:rPr>
          <w:rStyle w:val="DefaultParagraphFont"/>
          <w:b/>
          <w:bCs/>
          <w:color w:val="000000"/>
          <w:bdr w:val="nil"/>
          <w:shd w:val="clear" w:color="auto" w:fill="E0B800"/>
          <w:rtl w:val="0"/>
        </w:rPr>
        <w:t>典型女性行为</w:t>
      </w:r>
      <w:r>
        <w:rPr>
          <w:rStyle w:val="DefaultParagraphFont"/>
          <w:bdr w:val="nil"/>
          <w:rtl w:val="0"/>
        </w:rPr>
        <w:t>。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1. 我认为最受欢迎的典型</w:t>
      </w:r>
      <w:r>
        <w:rPr>
          <w:rStyle w:val="DefaultParagraphFont"/>
          <w:b/>
          <w:bCs/>
          <w:color w:val="D15502"/>
          <w:bdr w:val="nil"/>
          <w:rtl w:val="0"/>
        </w:rPr>
        <w:t>女性</w:t>
      </w:r>
      <w:r>
        <w:rPr>
          <w:rStyle w:val="DefaultParagraphFont"/>
          <w:bdr w:val="nil"/>
          <w:rtl w:val="0"/>
        </w:rPr>
        <w:t xml:space="preserve">行为是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2. 我认为最不能容忍的典型</w:t>
      </w:r>
      <w:r>
        <w:rPr>
          <w:rStyle w:val="DefaultParagraphFont"/>
          <w:b/>
          <w:bCs/>
          <w:color w:val="D15502"/>
          <w:bdr w:val="nil"/>
          <w:rtl w:val="0"/>
        </w:rPr>
        <w:t>女性</w:t>
      </w:r>
      <w:r>
        <w:rPr>
          <w:rStyle w:val="DefaultParagraphFont"/>
          <w:bdr w:val="nil"/>
          <w:rtl w:val="0"/>
        </w:rPr>
        <w:t xml:space="preserve">行为是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keepLines w:val="0"/>
        <w:spacing w:line="360" w:lineRule="auto"/>
        <w:jc w:val="left"/>
      </w:pPr>
    </w:p>
    <w:p>
      <w:pPr>
        <w:bidi w:val="0"/>
        <w:spacing w:line="360" w:lineRule="auto"/>
        <w:rPr>
          <w:rFonts w:ascii="Microsoft YaHei" w:eastAsia="Microsoft YaHei" w:hAnsi="Microsoft YaHei" w:cs="Microsoft YaHei"/>
          <w:sz w:val="28"/>
        </w:rPr>
      </w:pPr>
      <w:r>
        <w:rPr>
          <w:rStyle w:val="DefaultParagraphFont"/>
          <w:bdr w:val="nil"/>
          <w:rtl w:val="0"/>
        </w:rPr>
        <w:t>一、（一）请写出三个</w:t>
      </w:r>
      <w:r>
        <w:rPr>
          <w:rStyle w:val="DefaultParagraphFont"/>
          <w:b/>
          <w:bCs/>
          <w:color w:val="000000"/>
          <w:bdr w:val="nil"/>
          <w:shd w:val="clear" w:color="auto" w:fill="E0B800"/>
          <w:rtl w:val="0"/>
        </w:rPr>
        <w:t>典型男性特质</w:t>
      </w:r>
      <w:r>
        <w:rPr>
          <w:rStyle w:val="DefaultParagraphFont"/>
          <w:bdr w:val="nil"/>
          <w:rtl w:val="0"/>
        </w:rPr>
        <w:t>，并评价每个特质代表男性的</w:t>
      </w:r>
      <w:r>
        <w:rPr>
          <w:rStyle w:val="DefaultParagraphFont"/>
          <w:b/>
          <w:bCs/>
          <w:color w:val="000000"/>
          <w:bdr w:val="nil"/>
          <w:shd w:val="clear" w:color="auto" w:fill="E0B800"/>
          <w:rtl w:val="0"/>
        </w:rPr>
        <w:t>典型性程度</w:t>
      </w:r>
      <w:r>
        <w:rPr>
          <w:rStyle w:val="DefaultParagraphFont"/>
          <w:bdr w:val="nil"/>
          <w:rtl w:val="0"/>
        </w:rPr>
        <w:t>和</w:t>
      </w:r>
      <w:r>
        <w:rPr>
          <w:rStyle w:val="DefaultParagraphFont"/>
          <w:b/>
          <w:bCs/>
          <w:color w:val="000000"/>
          <w:bdr w:val="nil"/>
          <w:shd w:val="clear" w:color="auto" w:fill="E0B800"/>
          <w:rtl w:val="0"/>
        </w:rPr>
        <w:t>积极程度</w:t>
      </w:r>
      <w:r>
        <w:rPr>
          <w:rStyle w:val="DefaultParagraphFont"/>
          <w:bdr w:val="nil"/>
          <w:rtl w:val="0"/>
        </w:rPr>
        <w:t>。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1（1）典型</w:t>
      </w:r>
      <w:r>
        <w:rPr>
          <w:rStyle w:val="DefaultParagraphFont"/>
          <w:b/>
          <w:bCs/>
          <w:color w:val="E95D00"/>
          <w:bdr w:val="nil"/>
          <w:rtl w:val="0"/>
        </w:rPr>
        <w:t>男性</w:t>
      </w:r>
      <w:r>
        <w:rPr>
          <w:rStyle w:val="DefaultParagraphFont"/>
          <w:bdr w:val="nil"/>
          <w:shd w:val="clear" w:color="auto" w:fill="F6CC0B"/>
          <w:rtl w:val="0"/>
        </w:rPr>
        <w:t>特质1</w:t>
      </w:r>
      <w:r>
        <w:rPr>
          <w:rStyle w:val="DefaultParagraphFont"/>
          <w:bdr w:val="nil"/>
          <w:shd w:val="clear" w:color="auto" w:fill="FFFFFF"/>
          <w:rtl w:val="0"/>
        </w:rPr>
        <w:t>：</w:t>
      </w:r>
      <w:r>
        <w:rPr>
          <w:rStyle w:val="DefaultParagraphFont"/>
          <w:bdr w:val="nil"/>
          <w:rtl w:val="0"/>
        </w:rPr>
        <w:t xml:space="preserve">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（2）我认为该</w:t>
      </w:r>
      <w:r>
        <w:rPr>
          <w:rStyle w:val="DefaultParagraphFont"/>
          <w:bdr w:val="nil"/>
          <w:shd w:val="clear" w:color="auto" w:fill="F6CC0B"/>
          <w:rtl w:val="0"/>
        </w:rPr>
        <w:t>特质1</w:t>
      </w:r>
      <w:r>
        <w:rPr>
          <w:rStyle w:val="DefaultParagraphFont"/>
          <w:bdr w:val="nil"/>
          <w:rtl w:val="0"/>
        </w:rPr>
        <w:t>代表</w:t>
      </w:r>
      <w:r>
        <w:rPr>
          <w:rStyle w:val="DefaultParagraphFont"/>
          <w:b/>
          <w:bCs/>
          <w:color w:val="D15502"/>
          <w:bdr w:val="nil"/>
          <w:rtl w:val="0"/>
        </w:rPr>
        <w:t>男性</w:t>
      </w:r>
      <w:r>
        <w:rPr>
          <w:rStyle w:val="DefaultParagraphFont"/>
          <w:bdr w:val="nil"/>
          <w:rtl w:val="0"/>
        </w:rPr>
        <w:t xml:space="preserve">的典型程度: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○1非常不典型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○2比较不典型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○3有些不典型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○4一般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○5有些典型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○6比较典型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○7非常典型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（3）我认为该</w:t>
      </w:r>
      <w:r>
        <w:rPr>
          <w:rStyle w:val="DefaultParagraphFont"/>
          <w:bdr w:val="nil"/>
          <w:shd w:val="clear" w:color="auto" w:fill="F6CC0B"/>
          <w:rtl w:val="0"/>
        </w:rPr>
        <w:t>特质1</w:t>
      </w:r>
      <w:r>
        <w:rPr>
          <w:rStyle w:val="DefaultParagraphFont"/>
          <w:bdr w:val="nil"/>
          <w:rtl w:val="0"/>
        </w:rPr>
        <w:t xml:space="preserve">的积极程度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○1非常消极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○2比较消极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○3有些消极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○4一般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○5有些积极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○6比较积极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○7非常积极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2（1）典型</w:t>
      </w:r>
      <w:r>
        <w:rPr>
          <w:rStyle w:val="DefaultParagraphFont"/>
          <w:b/>
          <w:bCs/>
          <w:color w:val="E95D00"/>
          <w:bdr w:val="nil"/>
          <w:rtl w:val="0"/>
        </w:rPr>
        <w:t>男性</w:t>
      </w:r>
      <w:r>
        <w:rPr>
          <w:rStyle w:val="DefaultParagraphFont"/>
          <w:bdr w:val="nil"/>
          <w:shd w:val="clear" w:color="auto" w:fill="F6CC0B"/>
          <w:rtl w:val="0"/>
        </w:rPr>
        <w:t>特质2</w:t>
      </w:r>
      <w:r>
        <w:rPr>
          <w:rStyle w:val="DefaultParagraphFont"/>
          <w:bdr w:val="nil"/>
          <w:shd w:val="clear" w:color="auto" w:fill="FFFFFF"/>
          <w:rtl w:val="0"/>
        </w:rPr>
        <w:t>：</w:t>
      </w:r>
      <w:r>
        <w:rPr>
          <w:rStyle w:val="DefaultParagraphFont"/>
          <w:bdr w:val="nil"/>
          <w:rtl w:val="0"/>
        </w:rPr>
        <w:t xml:space="preserve">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（2）我认为该</w:t>
      </w:r>
      <w:r>
        <w:rPr>
          <w:rStyle w:val="DefaultParagraphFont"/>
          <w:bdr w:val="nil"/>
          <w:shd w:val="clear" w:color="auto" w:fill="F6CC0B"/>
          <w:rtl w:val="0"/>
        </w:rPr>
        <w:t>特质2</w:t>
      </w:r>
      <w:r>
        <w:rPr>
          <w:rStyle w:val="DefaultParagraphFont"/>
          <w:bdr w:val="nil"/>
          <w:rtl w:val="0"/>
        </w:rPr>
        <w:t>代表</w:t>
      </w:r>
      <w:r>
        <w:rPr>
          <w:rStyle w:val="DefaultParagraphFont"/>
          <w:b/>
          <w:bCs/>
          <w:color w:val="D15502"/>
          <w:bdr w:val="nil"/>
          <w:rtl w:val="0"/>
        </w:rPr>
        <w:t>男性</w:t>
      </w:r>
      <w:r>
        <w:rPr>
          <w:rStyle w:val="DefaultParagraphFont"/>
          <w:bdr w:val="nil"/>
          <w:rtl w:val="0"/>
        </w:rPr>
        <w:t xml:space="preserve">的典型程度: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○1非常不典型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○2比较不典型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○3有些不典型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○4一般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○5有些典型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○6比较典型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○7非常典型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（3）我认为该</w:t>
      </w:r>
      <w:r>
        <w:rPr>
          <w:rStyle w:val="DefaultParagraphFont"/>
          <w:bdr w:val="nil"/>
          <w:shd w:val="clear" w:color="auto" w:fill="F6CC0B"/>
          <w:rtl w:val="0"/>
        </w:rPr>
        <w:t>特质2</w:t>
      </w:r>
      <w:r>
        <w:rPr>
          <w:rStyle w:val="DefaultParagraphFont"/>
          <w:bdr w:val="nil"/>
          <w:rtl w:val="0"/>
        </w:rPr>
        <w:t xml:space="preserve">的积极程度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○1非常消极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○2比较消极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○3有些消极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○4一般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○5有些积极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○6比较积极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○7非常积极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3（1）典型</w:t>
      </w:r>
      <w:r>
        <w:rPr>
          <w:rStyle w:val="DefaultParagraphFont"/>
          <w:b/>
          <w:bCs/>
          <w:color w:val="E95D00"/>
          <w:bdr w:val="nil"/>
          <w:rtl w:val="0"/>
        </w:rPr>
        <w:t>男性</w:t>
      </w:r>
      <w:r>
        <w:rPr>
          <w:rStyle w:val="DefaultParagraphFont"/>
          <w:bdr w:val="nil"/>
          <w:shd w:val="clear" w:color="auto" w:fill="F6CC0B"/>
          <w:rtl w:val="0"/>
        </w:rPr>
        <w:t>特质3</w:t>
      </w:r>
      <w:r>
        <w:rPr>
          <w:rStyle w:val="DefaultParagraphFont"/>
          <w:bdr w:val="nil"/>
          <w:shd w:val="clear" w:color="auto" w:fill="FFFFFF"/>
          <w:rtl w:val="0"/>
        </w:rPr>
        <w:t>：</w:t>
      </w:r>
      <w:r>
        <w:rPr>
          <w:rStyle w:val="DefaultParagraphFont"/>
          <w:bdr w:val="nil"/>
          <w:rtl w:val="0"/>
        </w:rPr>
        <w:t xml:space="preserve">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（2）我认为该</w:t>
      </w:r>
      <w:r>
        <w:rPr>
          <w:rStyle w:val="DefaultParagraphFont"/>
          <w:bdr w:val="nil"/>
          <w:shd w:val="clear" w:color="auto" w:fill="F6CC0B"/>
          <w:rtl w:val="0"/>
        </w:rPr>
        <w:t>特质3</w:t>
      </w:r>
      <w:r>
        <w:rPr>
          <w:rStyle w:val="DefaultParagraphFont"/>
          <w:bdr w:val="nil"/>
          <w:rtl w:val="0"/>
        </w:rPr>
        <w:t>代表</w:t>
      </w:r>
      <w:r>
        <w:rPr>
          <w:rStyle w:val="DefaultParagraphFont"/>
          <w:b/>
          <w:bCs/>
          <w:color w:val="D15502"/>
          <w:bdr w:val="nil"/>
          <w:rtl w:val="0"/>
        </w:rPr>
        <w:t>男性</w:t>
      </w:r>
      <w:r>
        <w:rPr>
          <w:rStyle w:val="DefaultParagraphFont"/>
          <w:bdr w:val="nil"/>
          <w:rtl w:val="0"/>
        </w:rPr>
        <w:t xml:space="preserve">的典型程度: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○1非常不典型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○2比较不典型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○3有些不典型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○4一般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○5有些典型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○6比较典型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○7非常典型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（3）我认为该</w:t>
      </w:r>
      <w:r>
        <w:rPr>
          <w:rStyle w:val="DefaultParagraphFont"/>
          <w:bdr w:val="nil"/>
          <w:shd w:val="clear" w:color="auto" w:fill="F6CC0B"/>
          <w:rtl w:val="0"/>
        </w:rPr>
        <w:t>特质3</w:t>
      </w:r>
      <w:r>
        <w:rPr>
          <w:rStyle w:val="DefaultParagraphFont"/>
          <w:bdr w:val="nil"/>
          <w:rtl w:val="0"/>
        </w:rPr>
        <w:t xml:space="preserve">的积极程度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○1非常消极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○2比较消极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○3有些消极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○4一般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○5有些积极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○6比较积极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○7非常积极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（二）请写出三个</w:t>
      </w:r>
      <w:r>
        <w:rPr>
          <w:rStyle w:val="DefaultParagraphFont"/>
          <w:b/>
          <w:bCs/>
          <w:color w:val="000000"/>
          <w:bdr w:val="nil"/>
          <w:rtl w:val="0"/>
        </w:rPr>
        <w:t>典型女性特质</w:t>
      </w:r>
      <w:r>
        <w:rPr>
          <w:rStyle w:val="DefaultParagraphFont"/>
          <w:bdr w:val="nil"/>
          <w:rtl w:val="0"/>
        </w:rPr>
        <w:t>，并评价每个特质的</w:t>
      </w:r>
      <w:r>
        <w:rPr>
          <w:rStyle w:val="DefaultParagraphFont"/>
          <w:b/>
          <w:bCs/>
          <w:color w:val="000000"/>
          <w:bdr w:val="nil"/>
          <w:rtl w:val="0"/>
        </w:rPr>
        <w:t>典型性程度</w:t>
      </w:r>
      <w:r>
        <w:rPr>
          <w:rStyle w:val="DefaultParagraphFont"/>
          <w:bdr w:val="nil"/>
          <w:rtl w:val="0"/>
        </w:rPr>
        <w:t>和</w:t>
      </w:r>
      <w:r>
        <w:rPr>
          <w:rStyle w:val="DefaultParagraphFont"/>
          <w:b/>
          <w:bCs/>
          <w:color w:val="000000"/>
          <w:bdr w:val="nil"/>
          <w:shd w:val="clear" w:color="auto" w:fill="E0B800"/>
          <w:rtl w:val="0"/>
        </w:rPr>
        <w:t>积极程度</w:t>
      </w:r>
      <w:r>
        <w:rPr>
          <w:rStyle w:val="DefaultParagraphFont"/>
          <w:bdr w:val="nil"/>
          <w:rtl w:val="0"/>
        </w:rPr>
        <w:t>。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4（1）典型</w:t>
      </w:r>
      <w:r>
        <w:rPr>
          <w:rStyle w:val="DefaultParagraphFont"/>
          <w:b/>
          <w:bCs/>
          <w:color w:val="E95D00"/>
          <w:bdr w:val="nil"/>
          <w:rtl w:val="0"/>
        </w:rPr>
        <w:t>女性</w:t>
      </w:r>
      <w:r>
        <w:rPr>
          <w:rStyle w:val="DefaultParagraphFont"/>
          <w:bdr w:val="nil"/>
          <w:shd w:val="clear" w:color="auto" w:fill="F6CC0B"/>
          <w:rtl w:val="0"/>
        </w:rPr>
        <w:t>特质1</w:t>
      </w:r>
      <w:r>
        <w:rPr>
          <w:rStyle w:val="DefaultParagraphFont"/>
          <w:bdr w:val="nil"/>
          <w:shd w:val="clear" w:color="auto" w:fill="FFFFFF"/>
          <w:rtl w:val="0"/>
        </w:rPr>
        <w:t>：</w:t>
      </w:r>
      <w:r>
        <w:rPr>
          <w:rStyle w:val="DefaultParagraphFont"/>
          <w:bdr w:val="nil"/>
          <w:rtl w:val="0"/>
        </w:rPr>
        <w:t xml:space="preserve">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（2）我认为该</w:t>
      </w:r>
      <w:r>
        <w:rPr>
          <w:rStyle w:val="DefaultParagraphFont"/>
          <w:bdr w:val="nil"/>
          <w:shd w:val="clear" w:color="auto" w:fill="F6CC0B"/>
          <w:rtl w:val="0"/>
        </w:rPr>
        <w:t>特质1</w:t>
      </w:r>
      <w:r>
        <w:rPr>
          <w:rStyle w:val="DefaultParagraphFont"/>
          <w:bdr w:val="nil"/>
          <w:rtl w:val="0"/>
        </w:rPr>
        <w:t>代表</w:t>
      </w:r>
      <w:r>
        <w:rPr>
          <w:rStyle w:val="DefaultParagraphFont"/>
          <w:b/>
          <w:bCs/>
          <w:color w:val="D15502"/>
          <w:bdr w:val="nil"/>
          <w:rtl w:val="0"/>
        </w:rPr>
        <w:t>女性</w:t>
      </w:r>
      <w:r>
        <w:rPr>
          <w:rStyle w:val="DefaultParagraphFont"/>
          <w:bdr w:val="nil"/>
          <w:rtl w:val="0"/>
        </w:rPr>
        <w:t xml:space="preserve">的典型程度: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○1非常不典型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○2比较不典型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○3有些不典型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○4一般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○5有些典型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○6比较典型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○7非常典型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（3）我认为该</w:t>
      </w:r>
      <w:r>
        <w:rPr>
          <w:rStyle w:val="DefaultParagraphFont"/>
          <w:bdr w:val="nil"/>
          <w:shd w:val="clear" w:color="auto" w:fill="F6CC0B"/>
          <w:rtl w:val="0"/>
        </w:rPr>
        <w:t>特质1</w:t>
      </w:r>
      <w:r>
        <w:rPr>
          <w:rStyle w:val="DefaultParagraphFont"/>
          <w:bdr w:val="nil"/>
          <w:rtl w:val="0"/>
        </w:rPr>
        <w:t xml:space="preserve">的积极程度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○1非常消极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○2比较消极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○3有些消极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○4一般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○5有些积极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○6比较积极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○7非常积极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5（1）典型</w:t>
      </w:r>
      <w:r>
        <w:rPr>
          <w:rStyle w:val="DefaultParagraphFont"/>
          <w:b/>
          <w:bCs/>
          <w:color w:val="E95D00"/>
          <w:bdr w:val="nil"/>
          <w:rtl w:val="0"/>
        </w:rPr>
        <w:t>女性</w:t>
      </w:r>
      <w:r>
        <w:rPr>
          <w:rStyle w:val="DefaultParagraphFont"/>
          <w:bdr w:val="nil"/>
          <w:shd w:val="clear" w:color="auto" w:fill="F6CC0B"/>
          <w:rtl w:val="0"/>
        </w:rPr>
        <w:t>特质2</w:t>
      </w:r>
      <w:r>
        <w:rPr>
          <w:rStyle w:val="DefaultParagraphFont"/>
          <w:bdr w:val="nil"/>
          <w:shd w:val="clear" w:color="auto" w:fill="FFFFFF"/>
          <w:rtl w:val="0"/>
        </w:rPr>
        <w:t>：</w:t>
      </w:r>
      <w:r>
        <w:rPr>
          <w:rStyle w:val="DefaultParagraphFont"/>
          <w:bdr w:val="nil"/>
          <w:rtl w:val="0"/>
        </w:rPr>
        <w:t xml:space="preserve">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（2）我认为该</w:t>
      </w:r>
      <w:r>
        <w:rPr>
          <w:rStyle w:val="DefaultParagraphFont"/>
          <w:bdr w:val="nil"/>
          <w:shd w:val="clear" w:color="auto" w:fill="F6CC0B"/>
          <w:rtl w:val="0"/>
        </w:rPr>
        <w:t>特质2</w:t>
      </w:r>
      <w:r>
        <w:rPr>
          <w:rStyle w:val="DefaultParagraphFont"/>
          <w:bdr w:val="nil"/>
          <w:rtl w:val="0"/>
        </w:rPr>
        <w:t>代表</w:t>
      </w:r>
      <w:r>
        <w:rPr>
          <w:rStyle w:val="DefaultParagraphFont"/>
          <w:b/>
          <w:bCs/>
          <w:color w:val="D15502"/>
          <w:bdr w:val="nil"/>
          <w:rtl w:val="0"/>
        </w:rPr>
        <w:t>女性</w:t>
      </w:r>
      <w:r>
        <w:rPr>
          <w:rStyle w:val="DefaultParagraphFont"/>
          <w:bdr w:val="nil"/>
          <w:rtl w:val="0"/>
        </w:rPr>
        <w:t xml:space="preserve">的典型程度: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○1非常不典型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○2比较不典型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○3有些不典型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○4一般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○5有些典型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○6比较典型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○7非常典型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（3）我认为该</w:t>
      </w:r>
      <w:r>
        <w:rPr>
          <w:rStyle w:val="DefaultParagraphFont"/>
          <w:bdr w:val="nil"/>
          <w:shd w:val="clear" w:color="auto" w:fill="F6CC0B"/>
          <w:rtl w:val="0"/>
        </w:rPr>
        <w:t>特质2</w:t>
      </w:r>
      <w:r>
        <w:rPr>
          <w:rStyle w:val="DefaultParagraphFont"/>
          <w:bdr w:val="nil"/>
          <w:rtl w:val="0"/>
        </w:rPr>
        <w:t xml:space="preserve">的积极程度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○1非常消极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○2比较消极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○3有些消极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○4一般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○5有些积极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○6比较积极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○7非常积极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6（1）典型</w:t>
      </w:r>
      <w:r>
        <w:rPr>
          <w:rStyle w:val="DefaultParagraphFont"/>
          <w:b/>
          <w:bCs/>
          <w:color w:val="E95D00"/>
          <w:bdr w:val="nil"/>
          <w:rtl w:val="0"/>
        </w:rPr>
        <w:t>女性</w:t>
      </w:r>
      <w:r>
        <w:rPr>
          <w:rStyle w:val="DefaultParagraphFont"/>
          <w:bdr w:val="nil"/>
          <w:shd w:val="clear" w:color="auto" w:fill="F6CC0B"/>
          <w:rtl w:val="0"/>
        </w:rPr>
        <w:t>特质3</w:t>
      </w:r>
      <w:r>
        <w:rPr>
          <w:rStyle w:val="DefaultParagraphFont"/>
          <w:bdr w:val="nil"/>
          <w:shd w:val="clear" w:color="auto" w:fill="FFFFFF"/>
          <w:rtl w:val="0"/>
        </w:rPr>
        <w:t>：</w:t>
      </w:r>
      <w:r>
        <w:rPr>
          <w:rStyle w:val="DefaultParagraphFont"/>
          <w:bdr w:val="nil"/>
          <w:rtl w:val="0"/>
        </w:rPr>
        <w:t xml:space="preserve">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（2）我认为该</w:t>
      </w:r>
      <w:r>
        <w:rPr>
          <w:rStyle w:val="DefaultParagraphFont"/>
          <w:bdr w:val="nil"/>
          <w:shd w:val="clear" w:color="auto" w:fill="F6CC0B"/>
          <w:rtl w:val="0"/>
        </w:rPr>
        <w:t>特质3</w:t>
      </w:r>
      <w:r>
        <w:rPr>
          <w:rStyle w:val="DefaultParagraphFont"/>
          <w:bdr w:val="nil"/>
          <w:rtl w:val="0"/>
        </w:rPr>
        <w:t>代表</w:t>
      </w:r>
      <w:r>
        <w:rPr>
          <w:rStyle w:val="DefaultParagraphFont"/>
          <w:b/>
          <w:bCs/>
          <w:color w:val="D15502"/>
          <w:bdr w:val="nil"/>
          <w:rtl w:val="0"/>
        </w:rPr>
        <w:t>女性</w:t>
      </w:r>
      <w:r>
        <w:rPr>
          <w:rStyle w:val="DefaultParagraphFont"/>
          <w:bdr w:val="nil"/>
          <w:rtl w:val="0"/>
        </w:rPr>
        <w:t xml:space="preserve">的典型程度: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○1非常不典型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○2比较不典型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○3有些不典型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○4一般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○5有些典型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○6比较典型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○7非常典型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（3）我认为该</w:t>
      </w:r>
      <w:r>
        <w:rPr>
          <w:rStyle w:val="DefaultParagraphFont"/>
          <w:bdr w:val="nil"/>
          <w:shd w:val="clear" w:color="auto" w:fill="F6CC0B"/>
          <w:rtl w:val="0"/>
        </w:rPr>
        <w:t>特质3</w:t>
      </w:r>
      <w:r>
        <w:rPr>
          <w:rStyle w:val="DefaultParagraphFont"/>
          <w:bdr w:val="nil"/>
          <w:rtl w:val="0"/>
        </w:rPr>
        <w:t xml:space="preserve">的积极程度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○1非常消极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○2比较消极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○3有些消极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○4一般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○5有些积极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○6比较积极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○7非常积极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（三）请写出你认为</w:t>
      </w:r>
      <w:r>
        <w:rPr>
          <w:rStyle w:val="DefaultParagraphFont"/>
          <w:b/>
          <w:bCs/>
          <w:color w:val="000000"/>
          <w:bdr w:val="nil"/>
          <w:shd w:val="clear" w:color="auto" w:fill="E0B800"/>
          <w:rtl w:val="0"/>
        </w:rPr>
        <w:t>最受欢迎</w:t>
      </w:r>
      <w:r>
        <w:rPr>
          <w:rStyle w:val="DefaultParagraphFont"/>
          <w:bdr w:val="nil"/>
          <w:rtl w:val="0"/>
        </w:rPr>
        <w:t>和</w:t>
      </w:r>
      <w:r>
        <w:rPr>
          <w:rStyle w:val="DefaultParagraphFont"/>
          <w:b/>
          <w:bCs/>
          <w:color w:val="000000"/>
          <w:bdr w:val="nil"/>
          <w:shd w:val="clear" w:color="auto" w:fill="E0B800"/>
          <w:rtl w:val="0"/>
        </w:rPr>
        <w:t>最不能容忍</w:t>
      </w:r>
      <w:r>
        <w:rPr>
          <w:rStyle w:val="DefaultParagraphFont"/>
          <w:bdr w:val="nil"/>
          <w:rtl w:val="0"/>
        </w:rPr>
        <w:t>的</w:t>
      </w:r>
      <w:r>
        <w:rPr>
          <w:rStyle w:val="DefaultParagraphFont"/>
          <w:b/>
          <w:bCs/>
          <w:color w:val="000000"/>
          <w:bdr w:val="nil"/>
          <w:shd w:val="clear" w:color="auto" w:fill="E0B800"/>
          <w:rtl w:val="0"/>
        </w:rPr>
        <w:t>典型男性特质</w:t>
      </w:r>
      <w:r>
        <w:rPr>
          <w:rStyle w:val="DefaultParagraphFont"/>
          <w:bdr w:val="nil"/>
          <w:rtl w:val="0"/>
        </w:rPr>
        <w:t>。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1. 我认为最受欢迎的典型</w:t>
      </w:r>
      <w:r>
        <w:rPr>
          <w:rStyle w:val="DefaultParagraphFont"/>
          <w:b/>
          <w:bCs/>
          <w:color w:val="D15502"/>
          <w:bdr w:val="nil"/>
          <w:rtl w:val="0"/>
        </w:rPr>
        <w:t>男性</w:t>
      </w:r>
      <w:r>
        <w:rPr>
          <w:rStyle w:val="DefaultParagraphFont"/>
          <w:bdr w:val="nil"/>
          <w:rtl w:val="0"/>
        </w:rPr>
        <w:t xml:space="preserve">特质是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2. 我认为最不能容忍的典型</w:t>
      </w:r>
      <w:r>
        <w:rPr>
          <w:rStyle w:val="DefaultParagraphFont"/>
          <w:b/>
          <w:bCs/>
          <w:color w:val="D15502"/>
          <w:bdr w:val="nil"/>
          <w:rtl w:val="0"/>
        </w:rPr>
        <w:t>男性</w:t>
      </w:r>
      <w:r>
        <w:rPr>
          <w:rStyle w:val="DefaultParagraphFont"/>
          <w:bdr w:val="nil"/>
          <w:rtl w:val="0"/>
        </w:rPr>
        <w:t xml:space="preserve">特质是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（四）请写出你认为</w:t>
      </w:r>
      <w:r>
        <w:rPr>
          <w:rStyle w:val="DefaultParagraphFont"/>
          <w:b/>
          <w:bCs/>
          <w:color w:val="000000"/>
          <w:bdr w:val="nil"/>
          <w:shd w:val="clear" w:color="auto" w:fill="E0B800"/>
          <w:rtl w:val="0"/>
        </w:rPr>
        <w:t>最受欢迎</w:t>
      </w:r>
      <w:r>
        <w:rPr>
          <w:rStyle w:val="DefaultParagraphFont"/>
          <w:bdr w:val="nil"/>
          <w:rtl w:val="0"/>
        </w:rPr>
        <w:t>和</w:t>
      </w:r>
      <w:r>
        <w:rPr>
          <w:rStyle w:val="DefaultParagraphFont"/>
          <w:b/>
          <w:bCs/>
          <w:color w:val="000000"/>
          <w:bdr w:val="nil"/>
          <w:shd w:val="clear" w:color="auto" w:fill="E0B800"/>
          <w:rtl w:val="0"/>
        </w:rPr>
        <w:t>最不能容忍</w:t>
      </w:r>
      <w:r>
        <w:rPr>
          <w:rStyle w:val="DefaultParagraphFont"/>
          <w:bdr w:val="nil"/>
          <w:rtl w:val="0"/>
        </w:rPr>
        <w:t>的</w:t>
      </w:r>
      <w:r>
        <w:rPr>
          <w:rStyle w:val="DefaultParagraphFont"/>
          <w:b/>
          <w:bCs/>
          <w:color w:val="000000"/>
          <w:bdr w:val="nil"/>
          <w:shd w:val="clear" w:color="auto" w:fill="E0B800"/>
          <w:rtl w:val="0"/>
        </w:rPr>
        <w:t>典型女性特质</w:t>
      </w:r>
      <w:r>
        <w:rPr>
          <w:rStyle w:val="DefaultParagraphFont"/>
          <w:bdr w:val="nil"/>
          <w:rtl w:val="0"/>
        </w:rPr>
        <w:t>。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1. 我认为最受欢迎的典型</w:t>
      </w:r>
      <w:r>
        <w:rPr>
          <w:rStyle w:val="DefaultParagraphFont"/>
          <w:b/>
          <w:bCs/>
          <w:color w:val="D15502"/>
          <w:bdr w:val="nil"/>
          <w:rtl w:val="0"/>
        </w:rPr>
        <w:t>女性</w:t>
      </w:r>
      <w:r>
        <w:rPr>
          <w:rStyle w:val="DefaultParagraphFont"/>
          <w:bdr w:val="nil"/>
          <w:rtl w:val="0"/>
        </w:rPr>
        <w:t xml:space="preserve">特质是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2. 我认为最不能容忍的典型</w:t>
      </w:r>
      <w:r>
        <w:rPr>
          <w:rStyle w:val="DefaultParagraphFont"/>
          <w:b/>
          <w:bCs/>
          <w:color w:val="D15502"/>
          <w:bdr w:val="nil"/>
          <w:rtl w:val="0"/>
        </w:rPr>
        <w:t>女性</w:t>
      </w:r>
      <w:r>
        <w:rPr>
          <w:rStyle w:val="DefaultParagraphFont"/>
          <w:bdr w:val="nil"/>
          <w:rtl w:val="0"/>
        </w:rPr>
        <w:t xml:space="preserve">特质是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keepLines w:val="0"/>
        <w:spacing w:line="360" w:lineRule="auto"/>
        <w:jc w:val="left"/>
      </w:pPr>
    </w:p>
    <w:p>
      <w:pPr>
        <w:bidi w:val="0"/>
        <w:spacing w:line="360" w:lineRule="auto"/>
        <w:rPr>
          <w:rFonts w:ascii="Microsoft YaHei" w:eastAsia="Microsoft YaHei" w:hAnsi="Microsoft YaHei" w:cs="Microsoft YaHei"/>
          <w:sz w:val="28"/>
        </w:rPr>
      </w:pPr>
      <w:r>
        <w:rPr>
          <w:rStyle w:val="DefaultParagraphFont"/>
          <w:bdr w:val="nil"/>
          <w:rtl w:val="0"/>
        </w:rPr>
        <w:t>四、基本信息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1. 我的性别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200"/>
        <w:gridCol w:w="1200"/>
        <w:gridCol w:w="1200"/>
        <w:gridCol w:w="1200"/>
        <w:gridCol w:w="1200"/>
        <w:gridCol w:w="12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○男性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○女性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2. 我的年龄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3. 我的受教育水平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200"/>
        <w:gridCol w:w="1200"/>
        <w:gridCol w:w="1200"/>
        <w:gridCol w:w="1200"/>
        <w:gridCol w:w="1200"/>
        <w:gridCol w:w="12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○小学及以下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○初中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○高中/中专/技校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○大专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○本科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○硕士研究生及以上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4. 我觉得自己在社会中的阶层等级：（1表示最底层，10表示最高层，请打分）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jc w:val="center"/>
      </w:pPr>
      <w:r>
        <w:rPr>
          <w:rStyle w:val="DefaultParagraphFont"/>
          <w:bdr w:val="nil"/>
          <w:rtl w:val="0"/>
        </w:rPr>
        <w:t>调查到此结束，非常感谢您的支持！</w:t>
      </w:r>
    </w:p>
    <w:p/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